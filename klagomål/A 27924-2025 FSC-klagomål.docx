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27924-2025 i Alingsås kommun</w:t>
      </w:r>
    </w:p>
    <w:p>
      <w:r>
        <w:t>Detta dokument behandlar höga naturvärden i avverkningsanmälan A 27924-2025 i Alingsås kommun. Denna avverkningsanmälan inkom 2025-06-09 11:44:50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kambräken (S) och äkta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27924-2025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6426123, E 344310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