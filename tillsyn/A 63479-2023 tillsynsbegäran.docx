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63479-2023 i Alingsås kommun</w:t>
      </w:r>
    </w:p>
    <w:p>
      <w:r>
        <w:t>Detta dokument behandlar höga naturvärden i avverkningsanmälan A 63479-2023 i Alingsås kommun. Denna avverkningsanmälan inkom 2023-12-14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63479-2023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6422073, E 352027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