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57763-2024 i Alingsås kommun</w:t>
      </w:r>
    </w:p>
    <w:p>
      <w:r>
        <w:t>Detta dokument behandlar höga naturvärden i avverkningsanmälan A 57763-2024 i Alingsås kommun. Denna avverkningsanmälan inkom 2024-12-04 20:35:45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björktrast (NT, §4), grönsångare (NT, §4), nordfladdermus (NT, §4a), dvärgpipistrell (§4a), grönsiska (§4), kungsfågel (§4)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57763-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6422366, E 352105 i SWEREF 99 TM.</w:t>
      </w:r>
    </w:p>
    <w:p>
      <w:pPr>
        <w:pStyle w:val="Heading1"/>
      </w:pPr>
      <w:r>
        <w:t>Fridlysta arter</w:t>
      </w:r>
    </w:p>
    <w:p>
      <w:r>
        <w:t>Följande fridlysta arter har sina livsmiljöer och växtplatser i den avverkningsanmälda skogen: björktrast (NT, §4), grönsångare (NT, §4), nordfladdermus (NT, §4a), dvärgpipistrell (§4a), grönsiska (§4), kungsfågel (§4)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