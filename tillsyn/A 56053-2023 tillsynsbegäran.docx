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56053-2023 i Alingsås kommun</w:t>
      </w:r>
    </w:p>
    <w:p>
      <w:r>
        <w:t>Detta dokument behandlar höga naturvärden i avverkningsanmälan A 56053-2023 i Alingsås kommun. Denna avverkningsanmälan inkom 2023-11-10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orange taggsvamp (NT)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56053-2023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6410424, E 356354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